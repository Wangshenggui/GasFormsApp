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去除X轴0刻度的图</w:t>
      </w:r>
    </w:p>
    <w:p>
      <w:r>
        <w:t>图中X轴从0开始，但不显示0刻度，仍保留箭头和线性拟合线：</w:t>
      </w:r>
    </w:p>
    <w:p>
      <w:r>
        <w:drawing>
          <wp:inline xmlns:a="http://schemas.openxmlformats.org/drawingml/2006/main" xmlns:pic="http://schemas.openxmlformats.org/drawingml/2006/picture">
            <wp:extent cx="4572000" cy="32442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427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